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A96B" w14:textId="1D803ED4" w:rsidR="00477484" w:rsidRDefault="00386915">
      <w:r>
        <w:t>Hello</w:t>
      </w:r>
    </w:p>
    <w:p w14:paraId="22603058" w14:textId="77777777" w:rsidR="00386915" w:rsidRDefault="00386915"/>
    <w:p>
      <w:r>
        <w:t>acquiring new logos.=&gt; Expression</w:t>
      </w:r>
    </w:p>
    <w:p>
      <w:r>
        <w:t>acquiring new logos.=&gt; Expression</w:t>
      </w:r>
    </w:p>
    <w:p>
      <w:r>
        <w:t>acquiring new logos.=&gt; Expression</w:t>
      </w:r>
    </w:p>
    <w:p>
      <w:r>
        <w:t>acquiring new logos.=&gt; Expression</w:t>
      </w:r>
    </w:p>
    <w:p>
      <w:r>
        <w:t>acquiring new logos.=&gt; Expression</w:t>
      </w:r>
    </w:p>
    <w:p>
      <w:r>
        <w:t>acquiring new logos.=&gt; Expression</w:t>
      </w:r>
    </w:p>
    <w:p>
      <w:r>
        <w:t>acquiring new logos.=&gt; Expression</w:t>
      </w:r>
    </w:p>
    <w:sectPr w:rsidR="00386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27999">
    <w:abstractNumId w:val="8"/>
  </w:num>
  <w:num w:numId="2" w16cid:durableId="600648404">
    <w:abstractNumId w:val="6"/>
  </w:num>
  <w:num w:numId="3" w16cid:durableId="162211638">
    <w:abstractNumId w:val="5"/>
  </w:num>
  <w:num w:numId="4" w16cid:durableId="128210272">
    <w:abstractNumId w:val="4"/>
  </w:num>
  <w:num w:numId="5" w16cid:durableId="2040811060">
    <w:abstractNumId w:val="7"/>
  </w:num>
  <w:num w:numId="6" w16cid:durableId="273948960">
    <w:abstractNumId w:val="3"/>
  </w:num>
  <w:num w:numId="7" w16cid:durableId="145320320">
    <w:abstractNumId w:val="2"/>
  </w:num>
  <w:num w:numId="8" w16cid:durableId="1529217077">
    <w:abstractNumId w:val="1"/>
  </w:num>
  <w:num w:numId="9" w16cid:durableId="19740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915"/>
    <w:rsid w:val="004774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4F461"/>
  <w14:defaultImageDpi w14:val="300"/>
  <w15:docId w15:val="{9040C2AC-D240-4457-972F-79716FB2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Debouzy</cp:lastModifiedBy>
  <cp:revision>2</cp:revision>
  <dcterms:created xsi:type="dcterms:W3CDTF">2013-12-23T23:15:00Z</dcterms:created>
  <dcterms:modified xsi:type="dcterms:W3CDTF">2022-07-05T12:31:00Z</dcterms:modified>
  <cp:category/>
</cp:coreProperties>
</file>